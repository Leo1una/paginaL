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Leonardo Rafael Luna Estrada</w:t>
        <w:br/>
        <w:t>04/10/2025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